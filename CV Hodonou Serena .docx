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A5CFF" w14:textId="77777777" w:rsidR="007C1BBC" w:rsidRPr="009F7615" w:rsidRDefault="006827FC">
      <w:pPr>
        <w:pStyle w:val="Heading1"/>
        <w:rPr>
          <w:lang w:val="fr-FR"/>
        </w:rPr>
      </w:pPr>
      <w:r w:rsidRPr="009F7615">
        <w:rPr>
          <w:lang w:val="fr-FR"/>
        </w:rPr>
        <w:t>Curriculum Vitae</w:t>
      </w:r>
    </w:p>
    <w:p w14:paraId="118E5717" w14:textId="52243330" w:rsidR="007C1BBC" w:rsidRPr="009F7615" w:rsidRDefault="005323EF">
      <w:pPr>
        <w:pStyle w:val="Heading2"/>
        <w:rPr>
          <w:lang w:val="fr-FR"/>
        </w:rPr>
      </w:pPr>
      <w:r w:rsidRPr="009F7615">
        <w:rPr>
          <w:lang w:val="fr-FR"/>
        </w:rPr>
        <w:t xml:space="preserve">Serena HODONOU </w:t>
      </w:r>
    </w:p>
    <w:p w14:paraId="496F4182" w14:textId="77777777" w:rsidR="000F6359" w:rsidRPr="009F7615" w:rsidRDefault="006827FC">
      <w:pPr>
        <w:rPr>
          <w:lang w:val="fr-FR"/>
        </w:rPr>
      </w:pPr>
      <w:r w:rsidRPr="009F7615">
        <w:rPr>
          <w:lang w:val="fr-FR"/>
        </w:rPr>
        <w:br/>
        <w:t xml:space="preserve">Téléphone : </w:t>
      </w:r>
      <w:bookmarkStart w:id="0" w:name="_Hlk198619837"/>
      <w:r w:rsidR="00A71AC0" w:rsidRPr="009F7615">
        <w:rPr>
          <w:lang w:val="fr-FR"/>
        </w:rPr>
        <w:t>+229 01 96 01 79 83</w:t>
      </w:r>
      <w:bookmarkEnd w:id="0"/>
    </w:p>
    <w:p w14:paraId="0B44F90D" w14:textId="3BAD97EE" w:rsidR="000F6359" w:rsidRPr="009F7615" w:rsidRDefault="006827FC">
      <w:pPr>
        <w:rPr>
          <w:lang w:val="fr-FR"/>
        </w:rPr>
      </w:pPr>
      <w:r w:rsidRPr="009F7615">
        <w:rPr>
          <w:lang w:val="fr-FR"/>
        </w:rPr>
        <w:t xml:space="preserve">Email : </w:t>
      </w:r>
      <w:hyperlink r:id="rId6" w:history="1">
        <w:r w:rsidR="000F6359" w:rsidRPr="009F7615">
          <w:rPr>
            <w:rStyle w:val="Hyperlink"/>
            <w:lang w:val="fr-FR"/>
          </w:rPr>
          <w:t>webstudiomissy@gmail.com</w:t>
        </w:r>
      </w:hyperlink>
    </w:p>
    <w:p w14:paraId="1CAFC687" w14:textId="774F6E8A" w:rsidR="007C1BBC" w:rsidRPr="009F7615" w:rsidRDefault="006827FC">
      <w:pPr>
        <w:rPr>
          <w:lang w:val="fr-FR"/>
        </w:rPr>
      </w:pPr>
      <w:r w:rsidRPr="009F7615">
        <w:rPr>
          <w:lang w:val="fr-FR"/>
        </w:rPr>
        <w:t xml:space="preserve">Portfolio : </w:t>
      </w:r>
      <w:hyperlink r:id="rId7" w:history="1">
        <w:r w:rsidR="009F7615" w:rsidRPr="00E12FD0">
          <w:rPr>
            <w:rStyle w:val="Hyperlink"/>
            <w:lang w:val="fr-FR"/>
          </w:rPr>
          <w:t>serenaport</w:t>
        </w:r>
        <w:r w:rsidR="00E12FD0" w:rsidRPr="00E12FD0">
          <w:rPr>
            <w:rStyle w:val="Hyperlink"/>
            <w:lang w:val="fr-FR"/>
          </w:rPr>
          <w:t>folio.free.nf</w:t>
        </w:r>
      </w:hyperlink>
    </w:p>
    <w:p w14:paraId="1E5FF339" w14:textId="77777777" w:rsidR="007C1BBC" w:rsidRPr="009F7615" w:rsidRDefault="006827FC">
      <w:pPr>
        <w:pStyle w:val="Heading2"/>
        <w:rPr>
          <w:lang w:val="fr-FR"/>
        </w:rPr>
      </w:pPr>
      <w:r w:rsidRPr="009F7615">
        <w:rPr>
          <w:lang w:val="fr-FR"/>
        </w:rPr>
        <w:t>Profil Professionnel</w:t>
      </w:r>
    </w:p>
    <w:p w14:paraId="68E1F511" w14:textId="3CD9E1FF" w:rsidR="00C01C45" w:rsidRPr="009F7615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>Étudiant</w:t>
      </w:r>
      <w:r w:rsidR="000F6359" w:rsidRPr="009F7615">
        <w:rPr>
          <w:lang w:val="fr-FR"/>
        </w:rPr>
        <w:t xml:space="preserve">e </w:t>
      </w:r>
      <w:r w:rsidRPr="009F7615">
        <w:rPr>
          <w:lang w:val="fr-FR"/>
        </w:rPr>
        <w:t>en systèmes informatiques et logiciels, passionné</w:t>
      </w:r>
      <w:r w:rsidR="00C01C45">
        <w:rPr>
          <w:lang w:val="fr-FR"/>
        </w:rPr>
        <w:t>e</w:t>
      </w:r>
      <w:r w:rsidRPr="009F7615">
        <w:rPr>
          <w:lang w:val="fr-FR"/>
        </w:rPr>
        <w:t xml:space="preserve"> par le développement web et la création de sites professionnels. Spécialis</w:t>
      </w:r>
      <w:r w:rsidR="000F6359" w:rsidRPr="009F7615">
        <w:rPr>
          <w:lang w:val="fr-FR"/>
        </w:rPr>
        <w:t>ée dans</w:t>
      </w:r>
      <w:r w:rsidRPr="009F7615">
        <w:rPr>
          <w:lang w:val="fr-FR"/>
        </w:rPr>
        <w:t xml:space="preserve"> la conception et l'optimisation de sites WordPress, avec des compétences solides en SEO et en e-commerce. Actuellement en phase d'apprentissage pour élargir mes compétences dans le domaine du développement et de la gestion de projets informatiques</w:t>
      </w:r>
      <w:r w:rsidR="00C01C45">
        <w:rPr>
          <w:lang w:val="fr-FR"/>
        </w:rPr>
        <w:t>, je maîtrise les langages HTML et CSS, avec des bases en JavaScript et Python. J’ai eu à user de ces compétences pour la conception d’une application e-commerce(</w:t>
      </w:r>
      <w:hyperlink r:id="rId8" w:history="1">
        <w:r w:rsidR="00C01C45" w:rsidRPr="00C01C45">
          <w:rPr>
            <w:rStyle w:val="Hyperlink"/>
            <w:lang w:val="fr-FR"/>
          </w:rPr>
          <w:t>smart-tech.ct.ws</w:t>
        </w:r>
      </w:hyperlink>
      <w:r w:rsidR="00C01C45">
        <w:rPr>
          <w:lang w:val="fr-FR"/>
        </w:rPr>
        <w:t>).</w:t>
      </w:r>
    </w:p>
    <w:p w14:paraId="1A79372C" w14:textId="77777777" w:rsidR="007C1BBC" w:rsidRPr="009F7615" w:rsidRDefault="006827FC">
      <w:pPr>
        <w:pStyle w:val="Heading2"/>
        <w:rPr>
          <w:lang w:val="fr-FR"/>
        </w:rPr>
      </w:pPr>
      <w:r w:rsidRPr="009F7615">
        <w:rPr>
          <w:lang w:val="fr-FR"/>
        </w:rPr>
        <w:t>Compétences Clés</w:t>
      </w:r>
    </w:p>
    <w:p w14:paraId="4B204624" w14:textId="77777777" w:rsidR="00C07474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>- Développement Web : Création de sites WordPress (vitrine, e-commerce)</w:t>
      </w:r>
    </w:p>
    <w:p w14:paraId="01C444B6" w14:textId="77777777" w:rsidR="00C07474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>- SEO et Optimisation : Référencement naturel, optimisation de la vitesse et de l’expérience utilisateur</w:t>
      </w:r>
      <w:r w:rsidRPr="009F7615">
        <w:rPr>
          <w:lang w:val="fr-FR"/>
        </w:rPr>
        <w:br/>
        <w:t>- E-commerce : Intégration et gestion de WooCommerce, passerelles de paiement (Flutterwave)</w:t>
      </w:r>
      <w:r w:rsidRPr="009F7615">
        <w:rPr>
          <w:lang w:val="fr-FR"/>
        </w:rPr>
        <w:br/>
        <w:t>- Conception de bases de données : Création et gestion pour des projets e-commerce</w:t>
      </w:r>
    </w:p>
    <w:p w14:paraId="171CC0BA" w14:textId="77777777" w:rsidR="00C07474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>- Gestion de projet : Conception et défense de projets académiques</w:t>
      </w:r>
    </w:p>
    <w:p w14:paraId="37465FA3" w14:textId="451A6F4B" w:rsidR="007C1BBC" w:rsidRPr="009F7615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>- Langues : Français (courant), Anglais (niveau intermédiaire)</w:t>
      </w:r>
    </w:p>
    <w:p w14:paraId="21CFC316" w14:textId="77777777" w:rsidR="007C1BBC" w:rsidRPr="009F7615" w:rsidRDefault="006827FC">
      <w:pPr>
        <w:pStyle w:val="Heading2"/>
        <w:rPr>
          <w:lang w:val="fr-FR"/>
        </w:rPr>
      </w:pPr>
      <w:r w:rsidRPr="009F7615">
        <w:rPr>
          <w:lang w:val="fr-FR"/>
        </w:rPr>
        <w:t>Expériences Professionnelles</w:t>
      </w:r>
    </w:p>
    <w:p w14:paraId="6625DDBB" w14:textId="77777777" w:rsidR="00C07474" w:rsidRDefault="006827FC" w:rsidP="00C07474">
      <w:pPr>
        <w:jc w:val="both"/>
        <w:rPr>
          <w:b/>
          <w:bCs/>
          <w:lang w:val="fr-FR"/>
        </w:rPr>
      </w:pPr>
      <w:r w:rsidRPr="009F7615">
        <w:rPr>
          <w:b/>
          <w:bCs/>
          <w:lang w:val="fr-FR"/>
        </w:rPr>
        <w:t>Création de sites WordPress</w:t>
      </w:r>
    </w:p>
    <w:p w14:paraId="444A20C9" w14:textId="77777777" w:rsidR="00C07474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 xml:space="preserve">- Réalisation du site web </w:t>
      </w:r>
      <w:r w:rsidRPr="00D52E92">
        <w:rPr>
          <w:b/>
          <w:bCs/>
          <w:lang w:val="fr-FR"/>
        </w:rPr>
        <w:t>Rendez-vous gourmand</w:t>
      </w:r>
      <w:r w:rsidRPr="009F7615">
        <w:rPr>
          <w:lang w:val="fr-FR"/>
        </w:rPr>
        <w:t xml:space="preserve"> (café et restaurant), avec des sections dédiées à chaque service.</w:t>
      </w:r>
    </w:p>
    <w:p w14:paraId="29FDBC93" w14:textId="77777777" w:rsidR="00C07474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 xml:space="preserve">- Mise en place de l’e-commerce </w:t>
      </w:r>
      <w:r w:rsidRPr="00D52E92">
        <w:rPr>
          <w:b/>
          <w:bCs/>
          <w:lang w:val="fr-FR"/>
        </w:rPr>
        <w:t>Tech</w:t>
      </w:r>
      <w:r w:rsidR="00D52E92" w:rsidRPr="00D52E92">
        <w:rPr>
          <w:b/>
          <w:bCs/>
          <w:lang w:val="fr-FR"/>
        </w:rPr>
        <w:t>andMe</w:t>
      </w:r>
      <w:r w:rsidR="00D52E92">
        <w:rPr>
          <w:b/>
          <w:bCs/>
          <w:lang w:val="fr-FR"/>
        </w:rPr>
        <w:t xml:space="preserve"> </w:t>
      </w:r>
      <w:hyperlink r:id="rId9" w:history="1">
        <w:r w:rsidR="00D52E92" w:rsidRPr="00D52E92">
          <w:rPr>
            <w:rStyle w:val="Hyperlink"/>
            <w:lang w:val="fr-FR"/>
          </w:rPr>
          <w:t>techan</w:t>
        </w:r>
        <w:r w:rsidR="00D52E92">
          <w:rPr>
            <w:rStyle w:val="Hyperlink"/>
            <w:lang w:val="fr-FR"/>
          </w:rPr>
          <w:t>d</w:t>
        </w:r>
        <w:r w:rsidR="00D52E92" w:rsidRPr="00D52E92">
          <w:rPr>
            <w:rStyle w:val="Hyperlink"/>
            <w:lang w:val="fr-FR"/>
          </w:rPr>
          <w:t>me.ct.ws</w:t>
        </w:r>
      </w:hyperlink>
      <w:r w:rsidRPr="009F7615">
        <w:rPr>
          <w:lang w:val="fr-FR"/>
        </w:rPr>
        <w:t>, spécialisé dans les accessoires informatiques (base de données, WooCommerce, SEO).</w:t>
      </w:r>
    </w:p>
    <w:p w14:paraId="41897171" w14:textId="77777777" w:rsidR="00C07474" w:rsidRDefault="006827FC" w:rsidP="00C07474">
      <w:pPr>
        <w:jc w:val="both"/>
        <w:rPr>
          <w:b/>
          <w:bCs/>
          <w:lang w:val="fr-FR"/>
        </w:rPr>
      </w:pPr>
      <w:r w:rsidRPr="009F7615">
        <w:rPr>
          <w:b/>
          <w:bCs/>
          <w:lang w:val="fr-FR"/>
        </w:rPr>
        <w:t>Freelance en design web (préparatifs)</w:t>
      </w:r>
    </w:p>
    <w:p w14:paraId="3A7BF8C9" w14:textId="50D1DECE" w:rsidR="007C1BBC" w:rsidRPr="009F7615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 xml:space="preserve">- Préparation pour offrir des services sur </w:t>
      </w:r>
      <w:r w:rsidRPr="009F7615">
        <w:rPr>
          <w:b/>
          <w:bCs/>
          <w:lang w:val="fr-FR"/>
        </w:rPr>
        <w:t>Comeup</w:t>
      </w:r>
      <w:r w:rsidRPr="009F7615">
        <w:rPr>
          <w:lang w:val="fr-FR"/>
        </w:rPr>
        <w:t xml:space="preserve"> et </w:t>
      </w:r>
      <w:r w:rsidRPr="009F7615">
        <w:rPr>
          <w:b/>
          <w:bCs/>
          <w:lang w:val="fr-FR"/>
        </w:rPr>
        <w:t>Fiverr</w:t>
      </w:r>
      <w:r w:rsidRPr="009F7615">
        <w:rPr>
          <w:lang w:val="fr-FR"/>
        </w:rPr>
        <w:t xml:space="preserve"> : création de sites WordPress, optimisation et SEO.</w:t>
      </w:r>
    </w:p>
    <w:p w14:paraId="41041009" w14:textId="69061531" w:rsidR="007C1BBC" w:rsidRPr="009F7615" w:rsidRDefault="006827FC">
      <w:pPr>
        <w:pStyle w:val="Heading2"/>
        <w:rPr>
          <w:lang w:val="fr-FR"/>
        </w:rPr>
      </w:pPr>
      <w:r w:rsidRPr="009F7615">
        <w:rPr>
          <w:lang w:val="fr-FR"/>
        </w:rPr>
        <w:t>Formation Académique</w:t>
      </w:r>
      <w:r w:rsidR="00E12FD0">
        <w:rPr>
          <w:lang w:val="fr-FR"/>
        </w:rPr>
        <w:t xml:space="preserve"> </w:t>
      </w:r>
    </w:p>
    <w:p w14:paraId="2A0B6416" w14:textId="7111D430" w:rsidR="00BB6194" w:rsidRPr="00C07474" w:rsidRDefault="00C07474" w:rsidP="00C07474">
      <w:pPr>
        <w:tabs>
          <w:tab w:val="left" w:pos="2410"/>
        </w:tabs>
        <w:rPr>
          <w:b/>
          <w:bCs/>
          <w:lang w:val="fr-FR"/>
        </w:rPr>
      </w:pPr>
      <w:r w:rsidRPr="00C07474">
        <w:rPr>
          <w:b/>
          <w:bCs/>
          <w:lang w:val="fr-FR"/>
        </w:rPr>
        <w:t xml:space="preserve">2025 : </w:t>
      </w:r>
      <w:r w:rsidR="00BB6194" w:rsidRPr="00C07474">
        <w:rPr>
          <w:b/>
          <w:bCs/>
          <w:lang w:val="fr-FR"/>
        </w:rPr>
        <w:t xml:space="preserve">Certificat </w:t>
      </w:r>
      <w:r w:rsidRPr="00C07474">
        <w:rPr>
          <w:b/>
          <w:bCs/>
          <w:lang w:val="fr-FR"/>
        </w:rPr>
        <w:t>d</w:t>
      </w:r>
      <w:r w:rsidR="00BB6194" w:rsidRPr="00C07474">
        <w:rPr>
          <w:b/>
          <w:bCs/>
          <w:lang w:val="fr-FR"/>
        </w:rPr>
        <w:t xml:space="preserve">’Etudes Primaires </w:t>
      </w:r>
      <w:r w:rsidRPr="00C07474">
        <w:rPr>
          <w:b/>
          <w:bCs/>
          <w:lang w:val="fr-FR"/>
        </w:rPr>
        <w:t>– Ecole : Berceau Des Merveilles</w:t>
      </w:r>
    </w:p>
    <w:p w14:paraId="0D57CB6F" w14:textId="33B4510C" w:rsidR="00BB6194" w:rsidRPr="00C07474" w:rsidRDefault="00C07474" w:rsidP="00C07474">
      <w:pPr>
        <w:tabs>
          <w:tab w:val="left" w:pos="2410"/>
        </w:tabs>
        <w:rPr>
          <w:lang w:val="fr-FR"/>
        </w:rPr>
      </w:pPr>
      <w:r w:rsidRPr="00C07474">
        <w:rPr>
          <w:b/>
          <w:bCs/>
          <w:lang w:val="fr-FR"/>
        </w:rPr>
        <w:t xml:space="preserve">2028 </w:t>
      </w:r>
      <w:r w:rsidRPr="00C07474">
        <w:rPr>
          <w:lang w:val="fr-FR"/>
        </w:rPr>
        <w:t xml:space="preserve">: </w:t>
      </w:r>
      <w:r w:rsidR="00BB6194" w:rsidRPr="00C07474">
        <w:rPr>
          <w:b/>
          <w:bCs/>
          <w:lang w:val="fr-FR"/>
        </w:rPr>
        <w:t xml:space="preserve">Brevet de Fin du Premier Cycle </w:t>
      </w:r>
      <w:r w:rsidRPr="00C07474">
        <w:rPr>
          <w:b/>
          <w:bCs/>
          <w:lang w:val="fr-FR"/>
        </w:rPr>
        <w:t>– Ecole : Berceau Des Merveilles</w:t>
      </w:r>
    </w:p>
    <w:p w14:paraId="58F3F329" w14:textId="60AA86D2" w:rsidR="00BB6194" w:rsidRPr="00C07474" w:rsidRDefault="00C07474" w:rsidP="00C07474">
      <w:pPr>
        <w:tabs>
          <w:tab w:val="left" w:pos="2410"/>
        </w:tabs>
        <w:rPr>
          <w:b/>
          <w:bCs/>
          <w:lang w:val="fr-FR"/>
        </w:rPr>
      </w:pPr>
      <w:r w:rsidRPr="00C07474">
        <w:rPr>
          <w:b/>
          <w:bCs/>
          <w:lang w:val="fr-FR"/>
        </w:rPr>
        <w:t>2022 : Baccalauréat Série D – Ecole</w:t>
      </w:r>
      <w:r>
        <w:rPr>
          <w:b/>
          <w:bCs/>
          <w:lang w:val="fr-FR"/>
        </w:rPr>
        <w:t xml:space="preserve"> : </w:t>
      </w:r>
      <w:r w:rsidR="00BB6194" w:rsidRPr="00C07474">
        <w:rPr>
          <w:b/>
          <w:bCs/>
          <w:lang w:val="fr-FR"/>
        </w:rPr>
        <w:t>La Merveilleuse</w:t>
      </w:r>
    </w:p>
    <w:p w14:paraId="5D0FAEDF" w14:textId="24F1A3C7" w:rsidR="00BB6194" w:rsidRPr="00C07474" w:rsidRDefault="00C07474" w:rsidP="00C07474">
      <w:pPr>
        <w:tabs>
          <w:tab w:val="left" w:pos="2410"/>
        </w:tabs>
        <w:rPr>
          <w:lang w:val="fr-FR"/>
        </w:rPr>
      </w:pPr>
      <w:r w:rsidRPr="00C07474">
        <w:rPr>
          <w:b/>
          <w:bCs/>
          <w:lang w:val="fr-FR"/>
        </w:rPr>
        <w:t xml:space="preserve">2023 – 2026 : Étudiante en systèmes informatiques et logiciels </w:t>
      </w:r>
      <w:r>
        <w:rPr>
          <w:b/>
          <w:bCs/>
          <w:lang w:val="fr-FR"/>
        </w:rPr>
        <w:t xml:space="preserve">– Ecole : </w:t>
      </w:r>
      <w:r w:rsidR="00BB6194" w:rsidRPr="00C07474">
        <w:rPr>
          <w:b/>
          <w:bCs/>
          <w:lang w:val="fr-FR"/>
        </w:rPr>
        <w:t>Les Cours Sonou</w:t>
      </w:r>
      <w:r w:rsidR="00BB6194" w:rsidRPr="00C07474">
        <w:rPr>
          <w:lang w:val="fr-FR"/>
        </w:rPr>
        <w:tab/>
      </w:r>
      <w:r w:rsidR="00BB6194" w:rsidRPr="00C07474">
        <w:rPr>
          <w:lang w:val="fr-FR"/>
        </w:rPr>
        <w:br/>
      </w:r>
    </w:p>
    <w:p w14:paraId="0595A8D1" w14:textId="77777777" w:rsidR="007C1BBC" w:rsidRPr="009F7615" w:rsidRDefault="006827FC">
      <w:pPr>
        <w:pStyle w:val="Heading2"/>
        <w:rPr>
          <w:lang w:val="fr-FR"/>
        </w:rPr>
      </w:pPr>
      <w:r w:rsidRPr="009F7615">
        <w:rPr>
          <w:lang w:val="fr-FR"/>
        </w:rPr>
        <w:t>Projets Académiques</w:t>
      </w:r>
    </w:p>
    <w:p w14:paraId="015609E2" w14:textId="77777777" w:rsidR="00C07474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>-</w:t>
      </w:r>
      <w:r w:rsidRPr="009F7615">
        <w:rPr>
          <w:b/>
          <w:bCs/>
          <w:lang w:val="fr-FR"/>
        </w:rPr>
        <w:t xml:space="preserve"> Développement d’un site de vente en ligne</w:t>
      </w:r>
      <w:r w:rsidR="009F7615">
        <w:rPr>
          <w:b/>
          <w:bCs/>
          <w:lang w:val="fr-FR"/>
        </w:rPr>
        <w:t xml:space="preserve"> </w:t>
      </w:r>
      <w:r w:rsidRPr="009F7615">
        <w:rPr>
          <w:lang w:val="fr-FR"/>
        </w:rPr>
        <w:t>: Création d’un site e-commerce complet avec base de données et intégration de solutions de paiement.</w:t>
      </w:r>
    </w:p>
    <w:p w14:paraId="5979FDAA" w14:textId="5CC5D12E" w:rsidR="007C1BBC" w:rsidRPr="009F7615" w:rsidRDefault="006827FC" w:rsidP="00C07474">
      <w:pPr>
        <w:jc w:val="both"/>
        <w:rPr>
          <w:lang w:val="fr-FR"/>
        </w:rPr>
      </w:pPr>
      <w:r w:rsidRPr="009F7615">
        <w:rPr>
          <w:lang w:val="fr-FR"/>
        </w:rPr>
        <w:t xml:space="preserve">- </w:t>
      </w:r>
      <w:r w:rsidRPr="009F7615">
        <w:rPr>
          <w:b/>
          <w:bCs/>
          <w:lang w:val="fr-FR"/>
        </w:rPr>
        <w:t>Conception et réalisation d’un projet WordPress</w:t>
      </w:r>
      <w:r w:rsidRPr="009F7615">
        <w:rPr>
          <w:lang w:val="fr-FR"/>
        </w:rPr>
        <w:t xml:space="preserve"> : Site web pour un restaurant avec sections café et restaurant.</w:t>
      </w:r>
    </w:p>
    <w:sectPr w:rsidR="007C1BBC" w:rsidRPr="009F76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979555">
    <w:abstractNumId w:val="8"/>
  </w:num>
  <w:num w:numId="2" w16cid:durableId="1977026215">
    <w:abstractNumId w:val="6"/>
  </w:num>
  <w:num w:numId="3" w16cid:durableId="513617735">
    <w:abstractNumId w:val="5"/>
  </w:num>
  <w:num w:numId="4" w16cid:durableId="180630985">
    <w:abstractNumId w:val="4"/>
  </w:num>
  <w:num w:numId="5" w16cid:durableId="1074552667">
    <w:abstractNumId w:val="7"/>
  </w:num>
  <w:num w:numId="6" w16cid:durableId="1525439514">
    <w:abstractNumId w:val="3"/>
  </w:num>
  <w:num w:numId="7" w16cid:durableId="1300384670">
    <w:abstractNumId w:val="2"/>
  </w:num>
  <w:num w:numId="8" w16cid:durableId="594944043">
    <w:abstractNumId w:val="1"/>
  </w:num>
  <w:num w:numId="9" w16cid:durableId="197676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359"/>
    <w:rsid w:val="0015074B"/>
    <w:rsid w:val="00230A1C"/>
    <w:rsid w:val="0029639D"/>
    <w:rsid w:val="00326F90"/>
    <w:rsid w:val="00425D31"/>
    <w:rsid w:val="004E52EC"/>
    <w:rsid w:val="005323EF"/>
    <w:rsid w:val="006647D5"/>
    <w:rsid w:val="006827FC"/>
    <w:rsid w:val="007C1BBC"/>
    <w:rsid w:val="009F7615"/>
    <w:rsid w:val="00A27AEC"/>
    <w:rsid w:val="00A71AC0"/>
    <w:rsid w:val="00AA1D8D"/>
    <w:rsid w:val="00B47730"/>
    <w:rsid w:val="00BB6194"/>
    <w:rsid w:val="00C01C45"/>
    <w:rsid w:val="00C07474"/>
    <w:rsid w:val="00C20B42"/>
    <w:rsid w:val="00CB0664"/>
    <w:rsid w:val="00D52E92"/>
    <w:rsid w:val="00DA7013"/>
    <w:rsid w:val="00E12F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A3600"/>
  <w14:defaultImageDpi w14:val="300"/>
  <w15:docId w15:val="{F63ECFE9-1517-D54B-9591-C6389C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F6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ivers\smart-tech.ct.ws" TargetMode="External" /><Relationship Id="rId3" Type="http://schemas.openxmlformats.org/officeDocument/2006/relationships/styles" Target="styles.xml" /><Relationship Id="rId7" Type="http://schemas.openxmlformats.org/officeDocument/2006/relationships/hyperlink" Target="file:///D:\Divers\serenaportfolio.free.nf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webstudiomissy@gmail.com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file:///C:\Users\hodon\OneDrive\Bureau\Portfolio\techanme.ct.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8A8965-7C7D-469F-9A45-C6E4C24537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Serena Stéphanie</cp:lastModifiedBy>
  <cp:revision>2</cp:revision>
  <dcterms:created xsi:type="dcterms:W3CDTF">2025-05-20T18:26:00Z</dcterms:created>
  <dcterms:modified xsi:type="dcterms:W3CDTF">2025-05-20T18:26:00Z</dcterms:modified>
  <cp:category/>
</cp:coreProperties>
</file>